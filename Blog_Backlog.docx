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2E6" w:rsidRPr="009617A0" w:rsidRDefault="0005444A" w:rsidP="009617A0">
      <w:pPr>
        <w:pStyle w:val="Title"/>
        <w:bidi/>
        <w:rPr>
          <w:sz w:val="48"/>
          <w:szCs w:val="48"/>
        </w:rPr>
      </w:pPr>
      <w:r w:rsidRPr="009617A0">
        <w:rPr>
          <w:sz w:val="48"/>
          <w:szCs w:val="48"/>
        </w:rPr>
        <w:t xml:space="preserve">Backlog </w:t>
      </w:r>
      <w:bookmarkStart w:id="0" w:name="_GoBack"/>
      <w:bookmarkEnd w:id="0"/>
      <w:r w:rsidRPr="009617A0">
        <w:rPr>
          <w:rFonts w:cs="Calibri"/>
          <w:sz w:val="48"/>
          <w:szCs w:val="48"/>
          <w:rtl/>
        </w:rPr>
        <w:t>پروژه</w:t>
      </w:r>
      <w:r w:rsidRPr="009617A0">
        <w:rPr>
          <w:sz w:val="48"/>
          <w:szCs w:val="48"/>
        </w:rPr>
        <w:t xml:space="preserve"> </w:t>
      </w:r>
      <w:r w:rsidRPr="009617A0">
        <w:rPr>
          <w:rFonts w:cs="Calibri"/>
          <w:sz w:val="48"/>
          <w:szCs w:val="48"/>
          <w:rtl/>
        </w:rPr>
        <w:t>سیستم</w:t>
      </w:r>
      <w:r w:rsidRPr="009617A0">
        <w:rPr>
          <w:sz w:val="48"/>
          <w:szCs w:val="48"/>
        </w:rPr>
        <w:t xml:space="preserve"> </w:t>
      </w:r>
      <w:r w:rsidRPr="009617A0">
        <w:rPr>
          <w:rFonts w:cs="Calibri"/>
          <w:sz w:val="48"/>
          <w:szCs w:val="48"/>
          <w:rtl/>
        </w:rPr>
        <w:t>مدیریت</w:t>
      </w:r>
      <w:r w:rsidRPr="009617A0">
        <w:rPr>
          <w:sz w:val="48"/>
          <w:szCs w:val="48"/>
        </w:rPr>
        <w:t xml:space="preserve"> </w:t>
      </w:r>
      <w:r w:rsidRPr="009617A0">
        <w:rPr>
          <w:rFonts w:cs="Calibri"/>
          <w:sz w:val="48"/>
          <w:szCs w:val="48"/>
          <w:rtl/>
        </w:rPr>
        <w:t>وبلاگ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AD12E6" w:rsidRPr="009617A0"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sz w:val="20"/>
                <w:szCs w:val="20"/>
              </w:rPr>
              <w:t>ID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عنوان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وظیفه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توضیح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اولویت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زمان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تخمینی</w:t>
            </w:r>
            <w:r w:rsidRPr="009617A0">
              <w:rPr>
                <w:sz w:val="20"/>
                <w:szCs w:val="20"/>
              </w:rPr>
              <w:t xml:space="preserve"> (Sprint)</w:t>
            </w:r>
          </w:p>
        </w:tc>
      </w:tr>
      <w:tr w:rsidR="00AD12E6" w:rsidRPr="009617A0"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sz w:val="20"/>
                <w:szCs w:val="20"/>
              </w:rPr>
              <w:t>1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ثبت</w:t>
            </w:r>
            <w:r w:rsidRPr="009617A0">
              <w:rPr>
                <w:sz w:val="20"/>
                <w:szCs w:val="20"/>
              </w:rPr>
              <w:t>‌</w:t>
            </w:r>
            <w:r w:rsidRPr="009617A0">
              <w:rPr>
                <w:rFonts w:cs="Times New Roman"/>
                <w:sz w:val="20"/>
                <w:szCs w:val="20"/>
                <w:rtl/>
              </w:rPr>
              <w:t>نام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و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ورود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کاربران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فرم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ثبت</w:t>
            </w:r>
            <w:r w:rsidRPr="009617A0">
              <w:rPr>
                <w:sz w:val="20"/>
                <w:szCs w:val="20"/>
              </w:rPr>
              <w:t>‌</w:t>
            </w:r>
            <w:r w:rsidRPr="009617A0">
              <w:rPr>
                <w:rFonts w:cs="Times New Roman"/>
                <w:sz w:val="20"/>
                <w:szCs w:val="20"/>
                <w:rtl/>
              </w:rPr>
              <w:t>نام،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ورود،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خروج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و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بازیابی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رمز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عبور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بالا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sz w:val="20"/>
                <w:szCs w:val="20"/>
              </w:rPr>
              <w:t>1</w:t>
            </w:r>
          </w:p>
        </w:tc>
      </w:tr>
      <w:tr w:rsidR="00AD12E6" w:rsidRPr="009617A0"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sz w:val="20"/>
                <w:szCs w:val="20"/>
              </w:rPr>
              <w:t>2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مدیریت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نقش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کاربران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تعریف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نقش</w:t>
            </w:r>
            <w:r w:rsidRPr="009617A0">
              <w:rPr>
                <w:sz w:val="20"/>
                <w:szCs w:val="20"/>
              </w:rPr>
              <w:t>‌</w:t>
            </w:r>
            <w:r w:rsidRPr="009617A0">
              <w:rPr>
                <w:rFonts w:cs="Times New Roman"/>
                <w:sz w:val="20"/>
                <w:szCs w:val="20"/>
                <w:rtl/>
              </w:rPr>
              <w:t>های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ادمین،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نویسنده،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کاربر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عادی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بالا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sz w:val="20"/>
                <w:szCs w:val="20"/>
              </w:rPr>
              <w:t>1</w:t>
            </w:r>
          </w:p>
        </w:tc>
      </w:tr>
      <w:tr w:rsidR="00AD12E6" w:rsidRPr="009617A0"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sz w:val="20"/>
                <w:szCs w:val="20"/>
              </w:rPr>
              <w:t>3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ایجاد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پست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جدید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فرم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ایجاد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پست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شامل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عنوان،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متن،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دسته</w:t>
            </w:r>
            <w:r w:rsidRPr="009617A0">
              <w:rPr>
                <w:sz w:val="20"/>
                <w:szCs w:val="20"/>
              </w:rPr>
              <w:t>‌</w:t>
            </w:r>
            <w:r w:rsidRPr="009617A0">
              <w:rPr>
                <w:rFonts w:cs="Times New Roman"/>
                <w:sz w:val="20"/>
                <w:szCs w:val="20"/>
                <w:rtl/>
              </w:rPr>
              <w:t>بندی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و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برچسب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بالا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sz w:val="20"/>
                <w:szCs w:val="20"/>
              </w:rPr>
              <w:t>1</w:t>
            </w:r>
          </w:p>
        </w:tc>
      </w:tr>
      <w:tr w:rsidR="00AD12E6" w:rsidRPr="009617A0"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sz w:val="20"/>
                <w:szCs w:val="20"/>
              </w:rPr>
              <w:t>4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ویرایش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و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حذف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پست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امکان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ویرایش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و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حذف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پست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توسط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نویسنده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یا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ادمین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بالا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sz w:val="20"/>
                <w:szCs w:val="20"/>
              </w:rPr>
              <w:t>1</w:t>
            </w:r>
          </w:p>
        </w:tc>
      </w:tr>
      <w:tr w:rsidR="00AD12E6" w:rsidRPr="009617A0"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sz w:val="20"/>
                <w:szCs w:val="20"/>
              </w:rPr>
              <w:t>5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انتشار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زمان</w:t>
            </w:r>
            <w:r w:rsidRPr="009617A0">
              <w:rPr>
                <w:sz w:val="20"/>
                <w:szCs w:val="20"/>
              </w:rPr>
              <w:t>‌</w:t>
            </w:r>
            <w:r w:rsidRPr="009617A0">
              <w:rPr>
                <w:rFonts w:cs="Times New Roman"/>
                <w:sz w:val="20"/>
                <w:szCs w:val="20"/>
                <w:rtl/>
              </w:rPr>
              <w:t>بندی</w:t>
            </w:r>
            <w:r w:rsidRPr="009617A0">
              <w:rPr>
                <w:sz w:val="20"/>
                <w:szCs w:val="20"/>
              </w:rPr>
              <w:t>‌</w:t>
            </w:r>
            <w:r w:rsidRPr="009617A0">
              <w:rPr>
                <w:rFonts w:cs="Times New Roman"/>
                <w:sz w:val="20"/>
                <w:szCs w:val="20"/>
                <w:rtl/>
              </w:rPr>
              <w:t>شده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پست</w:t>
            </w:r>
            <w:r w:rsidRPr="009617A0">
              <w:rPr>
                <w:sz w:val="20"/>
                <w:szCs w:val="20"/>
              </w:rPr>
              <w:t>‌</w:t>
            </w:r>
            <w:r w:rsidRPr="009617A0">
              <w:rPr>
                <w:rFonts w:cs="Times New Roman"/>
                <w:sz w:val="20"/>
                <w:szCs w:val="20"/>
                <w:rtl/>
              </w:rPr>
              <w:t>ها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انتشار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خودکار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در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زمان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مشخص</w:t>
            </w:r>
            <w:r w:rsidRPr="009617A0">
              <w:rPr>
                <w:sz w:val="20"/>
                <w:szCs w:val="20"/>
              </w:rPr>
              <w:t>‌</w:t>
            </w:r>
            <w:r w:rsidRPr="009617A0">
              <w:rPr>
                <w:rFonts w:cs="Times New Roman"/>
                <w:sz w:val="20"/>
                <w:szCs w:val="20"/>
                <w:rtl/>
              </w:rPr>
              <w:t>شده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توسط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کاربر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متوسط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sz w:val="20"/>
                <w:szCs w:val="20"/>
              </w:rPr>
              <w:t>1</w:t>
            </w:r>
          </w:p>
        </w:tc>
      </w:tr>
      <w:tr w:rsidR="00AD12E6" w:rsidRPr="009617A0"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sz w:val="20"/>
                <w:szCs w:val="20"/>
              </w:rPr>
              <w:t>6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مدیریت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دسته</w:t>
            </w:r>
            <w:r w:rsidRPr="009617A0">
              <w:rPr>
                <w:sz w:val="20"/>
                <w:szCs w:val="20"/>
              </w:rPr>
              <w:t>‌</w:t>
            </w:r>
            <w:r w:rsidRPr="009617A0">
              <w:rPr>
                <w:rFonts w:cs="Times New Roman"/>
                <w:sz w:val="20"/>
                <w:szCs w:val="20"/>
                <w:rtl/>
              </w:rPr>
              <w:t>بندی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و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برچسب</w:t>
            </w:r>
            <w:r w:rsidRPr="009617A0">
              <w:rPr>
                <w:sz w:val="20"/>
                <w:szCs w:val="20"/>
              </w:rPr>
              <w:t>‌</w:t>
            </w:r>
            <w:r w:rsidRPr="009617A0">
              <w:rPr>
                <w:rFonts w:cs="Times New Roman"/>
                <w:sz w:val="20"/>
                <w:szCs w:val="20"/>
                <w:rtl/>
              </w:rPr>
              <w:t>ها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افزودن،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ویرایش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و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حذف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دسته</w:t>
            </w:r>
            <w:r w:rsidRPr="009617A0">
              <w:rPr>
                <w:sz w:val="20"/>
                <w:szCs w:val="20"/>
              </w:rPr>
              <w:t>‌</w:t>
            </w:r>
            <w:r w:rsidRPr="009617A0">
              <w:rPr>
                <w:rFonts w:cs="Times New Roman"/>
                <w:sz w:val="20"/>
                <w:szCs w:val="20"/>
                <w:rtl/>
              </w:rPr>
              <w:t>ها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و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تگ</w:t>
            </w:r>
            <w:r w:rsidRPr="009617A0">
              <w:rPr>
                <w:sz w:val="20"/>
                <w:szCs w:val="20"/>
              </w:rPr>
              <w:t>‌</w:t>
            </w:r>
            <w:r w:rsidRPr="009617A0">
              <w:rPr>
                <w:rFonts w:cs="Times New Roman"/>
                <w:sz w:val="20"/>
                <w:szCs w:val="20"/>
                <w:rtl/>
              </w:rPr>
              <w:t>ها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متوسط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sz w:val="20"/>
                <w:szCs w:val="20"/>
              </w:rPr>
              <w:t>1</w:t>
            </w:r>
          </w:p>
        </w:tc>
      </w:tr>
      <w:tr w:rsidR="00AD12E6" w:rsidRPr="009617A0"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sz w:val="20"/>
                <w:szCs w:val="20"/>
              </w:rPr>
              <w:t>7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سیستم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ارسال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و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مدیریت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نظرات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ارسال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نظر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توسط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کاربران،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تأیید،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حذف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و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پاسخ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به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آن</w:t>
            </w:r>
            <w:r w:rsidRPr="009617A0">
              <w:rPr>
                <w:sz w:val="20"/>
                <w:szCs w:val="20"/>
              </w:rPr>
              <w:t>‌</w:t>
            </w:r>
            <w:r w:rsidRPr="009617A0">
              <w:rPr>
                <w:rFonts w:cs="Times New Roman"/>
                <w:sz w:val="20"/>
                <w:szCs w:val="20"/>
                <w:rtl/>
              </w:rPr>
              <w:t>ها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بالا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sz w:val="20"/>
                <w:szCs w:val="20"/>
              </w:rPr>
              <w:t>1</w:t>
            </w:r>
          </w:p>
        </w:tc>
      </w:tr>
      <w:tr w:rsidR="00AD12E6" w:rsidRPr="009617A0"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sz w:val="20"/>
                <w:szCs w:val="20"/>
              </w:rPr>
              <w:t>8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جستجو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و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فیلتر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پست</w:t>
            </w:r>
            <w:r w:rsidRPr="009617A0">
              <w:rPr>
                <w:sz w:val="20"/>
                <w:szCs w:val="20"/>
              </w:rPr>
              <w:t>‌</w:t>
            </w:r>
            <w:r w:rsidRPr="009617A0">
              <w:rPr>
                <w:rFonts w:cs="Times New Roman"/>
                <w:sz w:val="20"/>
                <w:szCs w:val="20"/>
                <w:rtl/>
              </w:rPr>
              <w:t>ها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جستجو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براساس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عنوان،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محتوا،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برچسب،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دسته،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نویسنده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و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تاریخ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متوسط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sz w:val="20"/>
                <w:szCs w:val="20"/>
              </w:rPr>
              <w:t>1</w:t>
            </w:r>
          </w:p>
        </w:tc>
      </w:tr>
      <w:tr w:rsidR="00AD12E6" w:rsidRPr="009617A0"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sz w:val="20"/>
                <w:szCs w:val="20"/>
              </w:rPr>
              <w:t>9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داشبورد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مدیریت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آمار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بازدید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پست</w:t>
            </w:r>
            <w:r w:rsidRPr="009617A0">
              <w:rPr>
                <w:sz w:val="20"/>
                <w:szCs w:val="20"/>
              </w:rPr>
              <w:t>‌</w:t>
            </w:r>
            <w:r w:rsidRPr="009617A0">
              <w:rPr>
                <w:rFonts w:cs="Times New Roman"/>
                <w:sz w:val="20"/>
                <w:szCs w:val="20"/>
                <w:rtl/>
              </w:rPr>
              <w:t>ها،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تعداد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کاربران،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نظرات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جدید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و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پست</w:t>
            </w:r>
            <w:r w:rsidRPr="009617A0">
              <w:rPr>
                <w:sz w:val="20"/>
                <w:szCs w:val="20"/>
              </w:rPr>
              <w:t>‌</w:t>
            </w:r>
            <w:r w:rsidRPr="009617A0">
              <w:rPr>
                <w:rFonts w:cs="Times New Roman"/>
                <w:sz w:val="20"/>
                <w:szCs w:val="20"/>
                <w:rtl/>
              </w:rPr>
              <w:t>های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محبوب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متوسط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sz w:val="20"/>
                <w:szCs w:val="20"/>
              </w:rPr>
              <w:t>1</w:t>
            </w:r>
          </w:p>
        </w:tc>
      </w:tr>
      <w:tr w:rsidR="00AD12E6" w:rsidRPr="009617A0"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sz w:val="20"/>
                <w:szCs w:val="20"/>
              </w:rPr>
              <w:t>10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پروفایل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کاربری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مشاهده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و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ویرایش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اطلاعات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کاربری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و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لیست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پست</w:t>
            </w:r>
            <w:r w:rsidRPr="009617A0">
              <w:rPr>
                <w:sz w:val="20"/>
                <w:szCs w:val="20"/>
              </w:rPr>
              <w:t>‌</w:t>
            </w:r>
            <w:r w:rsidRPr="009617A0">
              <w:rPr>
                <w:rFonts w:cs="Times New Roman"/>
                <w:sz w:val="20"/>
                <w:szCs w:val="20"/>
                <w:rtl/>
              </w:rPr>
              <w:t>های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خود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متوسط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sz w:val="20"/>
                <w:szCs w:val="20"/>
              </w:rPr>
              <w:t>1</w:t>
            </w:r>
          </w:p>
        </w:tc>
      </w:tr>
      <w:tr w:rsidR="00AD12E6" w:rsidRPr="009617A0"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sz w:val="20"/>
                <w:szCs w:val="20"/>
              </w:rPr>
              <w:t>11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ارسال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اعلان</w:t>
            </w:r>
            <w:r w:rsidRPr="009617A0">
              <w:rPr>
                <w:sz w:val="20"/>
                <w:szCs w:val="20"/>
              </w:rPr>
              <w:t>‌</w:t>
            </w:r>
            <w:r w:rsidRPr="009617A0">
              <w:rPr>
                <w:rFonts w:cs="Times New Roman"/>
                <w:sz w:val="20"/>
                <w:szCs w:val="20"/>
                <w:rtl/>
              </w:rPr>
              <w:t>ها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اعلان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برای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نظرات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جدید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یا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پاسخ،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تغییرات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مهم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در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سیستم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پایین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sz w:val="20"/>
                <w:szCs w:val="20"/>
              </w:rPr>
              <w:t>1</w:t>
            </w:r>
          </w:p>
        </w:tc>
      </w:tr>
      <w:tr w:rsidR="00AD12E6" w:rsidRPr="009617A0"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sz w:val="20"/>
                <w:szCs w:val="20"/>
              </w:rPr>
              <w:t>12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تنظیمات</w:t>
            </w:r>
            <w:r w:rsidRPr="009617A0">
              <w:rPr>
                <w:sz w:val="20"/>
                <w:szCs w:val="20"/>
              </w:rPr>
              <w:t xml:space="preserve"> SEO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امکان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تنظیم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متا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تگ،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عنوان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پست،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اشتراک</w:t>
            </w:r>
            <w:r w:rsidRPr="009617A0">
              <w:rPr>
                <w:sz w:val="20"/>
                <w:szCs w:val="20"/>
              </w:rPr>
              <w:t>‌</w:t>
            </w:r>
            <w:r w:rsidRPr="009617A0">
              <w:rPr>
                <w:rFonts w:cs="Times New Roman"/>
                <w:sz w:val="20"/>
                <w:szCs w:val="20"/>
                <w:rtl/>
              </w:rPr>
              <w:t>گذاری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در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شبکه</w:t>
            </w:r>
            <w:r w:rsidRPr="009617A0">
              <w:rPr>
                <w:sz w:val="20"/>
                <w:szCs w:val="20"/>
              </w:rPr>
              <w:t>‌</w:t>
            </w:r>
            <w:r w:rsidRPr="009617A0">
              <w:rPr>
                <w:rFonts w:cs="Times New Roman"/>
                <w:sz w:val="20"/>
                <w:szCs w:val="20"/>
                <w:rtl/>
              </w:rPr>
              <w:t>های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اجتماعی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پایین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sz w:val="20"/>
                <w:szCs w:val="20"/>
              </w:rPr>
              <w:t>1</w:t>
            </w:r>
          </w:p>
        </w:tc>
      </w:tr>
      <w:tr w:rsidR="00AD12E6" w:rsidRPr="009617A0"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sz w:val="20"/>
                <w:szCs w:val="20"/>
              </w:rPr>
              <w:t>13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طراحی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ریسپانسیو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نمایش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صحیح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صفحات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در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موبایل،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تبلت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و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دسکتاپ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بالا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sz w:val="20"/>
                <w:szCs w:val="20"/>
              </w:rPr>
              <w:t>1</w:t>
            </w:r>
          </w:p>
        </w:tc>
      </w:tr>
      <w:tr w:rsidR="00AD12E6" w:rsidRPr="009617A0"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sz w:val="20"/>
                <w:szCs w:val="20"/>
              </w:rPr>
              <w:t>14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سیستم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پشتیبان</w:t>
            </w:r>
            <w:r w:rsidRPr="009617A0">
              <w:rPr>
                <w:sz w:val="20"/>
                <w:szCs w:val="20"/>
              </w:rPr>
              <w:t>‌</w:t>
            </w:r>
            <w:r w:rsidRPr="009617A0">
              <w:rPr>
                <w:rFonts w:cs="Times New Roman"/>
                <w:sz w:val="20"/>
                <w:szCs w:val="20"/>
                <w:rtl/>
              </w:rPr>
              <w:t>گیری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تهیه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نسخه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پشتیبان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خودکار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یا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دستی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از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اطلاعات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پایین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sz w:val="20"/>
                <w:szCs w:val="20"/>
              </w:rPr>
              <w:t>1</w:t>
            </w:r>
          </w:p>
        </w:tc>
      </w:tr>
      <w:tr w:rsidR="00AD12E6" w:rsidRPr="009617A0"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sz w:val="20"/>
                <w:szCs w:val="20"/>
              </w:rPr>
              <w:t>15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تست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و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دیباگ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نهایی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تست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تمام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بخش</w:t>
            </w:r>
            <w:r w:rsidRPr="009617A0">
              <w:rPr>
                <w:sz w:val="20"/>
                <w:szCs w:val="20"/>
              </w:rPr>
              <w:t>‌</w:t>
            </w:r>
            <w:r w:rsidRPr="009617A0">
              <w:rPr>
                <w:rFonts w:cs="Times New Roman"/>
                <w:sz w:val="20"/>
                <w:szCs w:val="20"/>
                <w:rtl/>
              </w:rPr>
              <w:t>ها،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رفع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باگ</w:t>
            </w:r>
            <w:r w:rsidRPr="009617A0">
              <w:rPr>
                <w:sz w:val="20"/>
                <w:szCs w:val="20"/>
              </w:rPr>
              <w:t>‌</w:t>
            </w:r>
            <w:r w:rsidRPr="009617A0">
              <w:rPr>
                <w:rFonts w:cs="Times New Roman"/>
                <w:sz w:val="20"/>
                <w:szCs w:val="20"/>
                <w:rtl/>
              </w:rPr>
              <w:t>ها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و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بهینه</w:t>
            </w:r>
            <w:r w:rsidRPr="009617A0">
              <w:rPr>
                <w:sz w:val="20"/>
                <w:szCs w:val="20"/>
              </w:rPr>
              <w:t>‌</w:t>
            </w:r>
            <w:r w:rsidRPr="009617A0">
              <w:rPr>
                <w:rFonts w:cs="Times New Roman"/>
                <w:sz w:val="20"/>
                <w:szCs w:val="20"/>
                <w:rtl/>
              </w:rPr>
              <w:t>سازی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نهایی</w:t>
            </w:r>
            <w:r w:rsidRPr="009617A0">
              <w:rPr>
                <w:sz w:val="20"/>
                <w:szCs w:val="20"/>
              </w:rPr>
              <w:t xml:space="preserve"> </w:t>
            </w:r>
            <w:r w:rsidRPr="009617A0">
              <w:rPr>
                <w:rFonts w:cs="Times New Roman"/>
                <w:sz w:val="20"/>
                <w:szCs w:val="20"/>
                <w:rtl/>
              </w:rPr>
              <w:t>سیستم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rFonts w:cs="Times New Roman"/>
                <w:sz w:val="20"/>
                <w:szCs w:val="20"/>
                <w:rtl/>
              </w:rPr>
              <w:t>بالا</w:t>
            </w:r>
          </w:p>
        </w:tc>
        <w:tc>
          <w:tcPr>
            <w:tcW w:w="1728" w:type="dxa"/>
          </w:tcPr>
          <w:p w:rsidR="00AD12E6" w:rsidRPr="009617A0" w:rsidRDefault="0005444A" w:rsidP="009617A0">
            <w:pPr>
              <w:bidi/>
              <w:rPr>
                <w:sz w:val="20"/>
                <w:szCs w:val="20"/>
              </w:rPr>
            </w:pPr>
            <w:r w:rsidRPr="009617A0">
              <w:rPr>
                <w:sz w:val="20"/>
                <w:szCs w:val="20"/>
              </w:rPr>
              <w:t>1</w:t>
            </w:r>
          </w:p>
        </w:tc>
      </w:tr>
    </w:tbl>
    <w:p w:rsidR="0005444A" w:rsidRPr="009617A0" w:rsidRDefault="0005444A" w:rsidP="009617A0">
      <w:pPr>
        <w:bidi/>
        <w:rPr>
          <w:sz w:val="20"/>
          <w:szCs w:val="20"/>
        </w:rPr>
      </w:pPr>
    </w:p>
    <w:sectPr w:rsidR="0005444A" w:rsidRPr="009617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5444A"/>
    <w:rsid w:val="0006063C"/>
    <w:rsid w:val="0015074B"/>
    <w:rsid w:val="0029639D"/>
    <w:rsid w:val="00326F90"/>
    <w:rsid w:val="009617A0"/>
    <w:rsid w:val="00AA1D8D"/>
    <w:rsid w:val="00AD12E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4B18DB7-FCC3-443B-B7E5-2207547A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6345B1-47DD-44F4-9CDC-C0949DB81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Site3-pc4</cp:lastModifiedBy>
  <cp:revision>2</cp:revision>
  <dcterms:created xsi:type="dcterms:W3CDTF">2025-04-20T11:38:00Z</dcterms:created>
  <dcterms:modified xsi:type="dcterms:W3CDTF">2025-04-20T11:38:00Z</dcterms:modified>
  <cp:category/>
</cp:coreProperties>
</file>